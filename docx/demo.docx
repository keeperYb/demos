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9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5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024044"/>
    <w:rsid w:val="039B6D0A"/>
    <w:rsid w:val="03EF5259"/>
    <w:rsid w:val="0480301A"/>
    <w:rsid w:val="05266976"/>
    <w:rsid w:val="08933699"/>
    <w:rsid w:val="0BA77C01"/>
    <w:rsid w:val="1704560B"/>
    <w:rsid w:val="1BBF11FB"/>
    <w:rsid w:val="1F762A81"/>
    <w:rsid w:val="2118405E"/>
    <w:rsid w:val="25AD0B9B"/>
    <w:rsid w:val="2F324A14"/>
    <w:rsid w:val="30DA1309"/>
    <w:rsid w:val="3E2822E8"/>
    <w:rsid w:val="46451853"/>
    <w:rsid w:val="47880821"/>
    <w:rsid w:val="57885698"/>
    <w:rsid w:val="6B5579AF"/>
    <w:rsid w:val="6D9E765B"/>
    <w:rsid w:val="76676DBA"/>
    <w:rsid w:val="7C99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xuyb</cp:lastModifiedBy>
  <dcterms:modified xsi:type="dcterms:W3CDTF">2020-12-22T07:20:09Z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